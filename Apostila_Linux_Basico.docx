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234BB" w14:textId="77777777" w:rsidR="00D66B5D" w:rsidRPr="00D25E67" w:rsidRDefault="002B4289">
      <w:pPr>
        <w:pStyle w:val="Ttulo"/>
        <w:rPr>
          <w:lang w:val="pt-BR"/>
        </w:rPr>
      </w:pPr>
      <w:r w:rsidRPr="00D25E67">
        <w:rPr>
          <w:lang w:val="pt-BR"/>
        </w:rPr>
        <w:t>Apostila de Linux Básico</w:t>
      </w:r>
    </w:p>
    <w:p w14:paraId="534DD95A" w14:textId="77777777" w:rsidR="00D66B5D" w:rsidRPr="00D25E67" w:rsidRDefault="002B4289">
      <w:pPr>
        <w:pStyle w:val="Ttulo1"/>
        <w:rPr>
          <w:lang w:val="pt-BR"/>
        </w:rPr>
      </w:pPr>
      <w:r w:rsidRPr="00D25E67">
        <w:rPr>
          <w:lang w:val="pt-BR"/>
        </w:rPr>
        <w:t>1. Introdução ao Linux</w:t>
      </w:r>
    </w:p>
    <w:p w14:paraId="6C982F6E" w14:textId="77777777" w:rsidR="00D66B5D" w:rsidRPr="00D25E67" w:rsidRDefault="002B4289">
      <w:pPr>
        <w:rPr>
          <w:lang w:val="pt-BR"/>
        </w:rPr>
      </w:pPr>
      <w:r w:rsidRPr="00D25E67">
        <w:rPr>
          <w:lang w:val="pt-BR"/>
        </w:rPr>
        <w:t xml:space="preserve">O Linux é um sistema operacional de código aberto baseado em Unix. Utilizado em servidores, desktops, dispositivos móveis e supercomputadores, é conhecido por sua estabilidade, segurança e </w:t>
      </w:r>
      <w:r w:rsidRPr="00D25E67">
        <w:rPr>
          <w:lang w:val="pt-BR"/>
        </w:rPr>
        <w:t>flexibilidade.</w:t>
      </w:r>
    </w:p>
    <w:p w14:paraId="256071B8" w14:textId="77777777" w:rsidR="00D66B5D" w:rsidRPr="00D25E67" w:rsidRDefault="002B4289">
      <w:pPr>
        <w:pStyle w:val="Ttulo1"/>
        <w:rPr>
          <w:lang w:val="pt-BR"/>
        </w:rPr>
      </w:pPr>
      <w:r w:rsidRPr="00D25E67">
        <w:rPr>
          <w:lang w:val="pt-BR"/>
        </w:rPr>
        <w:t>2. Navegação pelo sistema de arquivos</w:t>
      </w:r>
    </w:p>
    <w:p w14:paraId="7FF762E7" w14:textId="77777777" w:rsidR="00D66B5D" w:rsidRPr="00D25E67" w:rsidRDefault="002B4289">
      <w:pPr>
        <w:rPr>
          <w:lang w:val="pt-BR"/>
        </w:rPr>
      </w:pPr>
      <w:r w:rsidRPr="00D25E67">
        <w:rPr>
          <w:lang w:val="pt-BR"/>
        </w:rPr>
        <w:t>Comando | Descrição</w:t>
      </w:r>
    </w:p>
    <w:p w14:paraId="509A278F" w14:textId="77777777" w:rsidR="00D66B5D" w:rsidRPr="00D25E67" w:rsidRDefault="002B4289">
      <w:pPr>
        <w:rPr>
          <w:lang w:val="pt-BR"/>
        </w:rPr>
      </w:pPr>
      <w:r w:rsidRPr="00D25E67">
        <w:rPr>
          <w:lang w:val="pt-BR"/>
        </w:rPr>
        <w:t>------- | ----------</w:t>
      </w:r>
    </w:p>
    <w:p w14:paraId="44EC8BAA" w14:textId="77777777" w:rsidR="00D66B5D" w:rsidRPr="00D25E67" w:rsidRDefault="002B4289">
      <w:pPr>
        <w:rPr>
          <w:lang w:val="pt-BR"/>
        </w:rPr>
      </w:pPr>
      <w:r w:rsidRPr="00D25E67">
        <w:rPr>
          <w:lang w:val="pt-BR"/>
        </w:rPr>
        <w:t>`</w:t>
      </w:r>
      <w:proofErr w:type="spellStart"/>
      <w:r w:rsidRPr="00D25E67">
        <w:rPr>
          <w:lang w:val="pt-BR"/>
        </w:rPr>
        <w:t>pwd</w:t>
      </w:r>
      <w:proofErr w:type="spellEnd"/>
      <w:r w:rsidRPr="00D25E67">
        <w:rPr>
          <w:lang w:val="pt-BR"/>
        </w:rPr>
        <w:t>` | Mostra o diretório atual</w:t>
      </w:r>
    </w:p>
    <w:p w14:paraId="41B6D61E" w14:textId="77777777" w:rsidR="00D66B5D" w:rsidRPr="00D25E67" w:rsidRDefault="002B4289">
      <w:pPr>
        <w:rPr>
          <w:lang w:val="pt-BR"/>
        </w:rPr>
      </w:pPr>
      <w:r w:rsidRPr="00D25E67">
        <w:rPr>
          <w:lang w:val="pt-BR"/>
        </w:rPr>
        <w:t>`</w:t>
      </w:r>
      <w:proofErr w:type="spellStart"/>
      <w:r w:rsidRPr="00D25E67">
        <w:rPr>
          <w:lang w:val="pt-BR"/>
        </w:rPr>
        <w:t>ls</w:t>
      </w:r>
      <w:proofErr w:type="spellEnd"/>
      <w:r w:rsidRPr="00D25E67">
        <w:rPr>
          <w:lang w:val="pt-BR"/>
        </w:rPr>
        <w:t>` | Lista os arquivos e diretórios</w:t>
      </w:r>
    </w:p>
    <w:p w14:paraId="1E41232E" w14:textId="77777777" w:rsidR="00D66B5D" w:rsidRPr="00D25E67" w:rsidRDefault="002B4289">
      <w:pPr>
        <w:rPr>
          <w:lang w:val="pt-BR"/>
        </w:rPr>
      </w:pPr>
      <w:r w:rsidRPr="00D25E67">
        <w:rPr>
          <w:lang w:val="pt-BR"/>
        </w:rPr>
        <w:t>`</w:t>
      </w:r>
      <w:proofErr w:type="spellStart"/>
      <w:r w:rsidRPr="00D25E67">
        <w:rPr>
          <w:lang w:val="pt-BR"/>
        </w:rPr>
        <w:t>cd</w:t>
      </w:r>
      <w:proofErr w:type="spellEnd"/>
      <w:r w:rsidRPr="00D25E67">
        <w:rPr>
          <w:lang w:val="pt-BR"/>
        </w:rPr>
        <w:t xml:space="preserve"> </w:t>
      </w:r>
      <w:proofErr w:type="spellStart"/>
      <w:r w:rsidRPr="00D25E67">
        <w:rPr>
          <w:lang w:val="pt-BR"/>
        </w:rPr>
        <w:t>nome_dir</w:t>
      </w:r>
      <w:proofErr w:type="spellEnd"/>
      <w:r w:rsidRPr="00D25E67">
        <w:rPr>
          <w:lang w:val="pt-BR"/>
        </w:rPr>
        <w:t>` | Acessa um diretório</w:t>
      </w:r>
    </w:p>
    <w:p w14:paraId="43EF4CDD" w14:textId="77777777" w:rsidR="00D66B5D" w:rsidRPr="00D25E67" w:rsidRDefault="002B4289">
      <w:pPr>
        <w:rPr>
          <w:lang w:val="pt-BR"/>
        </w:rPr>
      </w:pPr>
      <w:r w:rsidRPr="00D25E67">
        <w:rPr>
          <w:lang w:val="pt-BR"/>
        </w:rPr>
        <w:t>`</w:t>
      </w:r>
      <w:proofErr w:type="spellStart"/>
      <w:r w:rsidRPr="00D25E67">
        <w:rPr>
          <w:lang w:val="pt-BR"/>
        </w:rPr>
        <w:t>cd</w:t>
      </w:r>
      <w:proofErr w:type="spellEnd"/>
      <w:proofErr w:type="gramStart"/>
      <w:r w:rsidRPr="00D25E67">
        <w:rPr>
          <w:lang w:val="pt-BR"/>
        </w:rPr>
        <w:t xml:space="preserve"> ..</w:t>
      </w:r>
      <w:proofErr w:type="gramEnd"/>
      <w:r w:rsidRPr="00D25E67">
        <w:rPr>
          <w:lang w:val="pt-BR"/>
        </w:rPr>
        <w:t>` | Volta um nível acima</w:t>
      </w:r>
    </w:p>
    <w:p w14:paraId="4E649A1E" w14:textId="77777777" w:rsidR="00D66B5D" w:rsidRPr="00D25E67" w:rsidRDefault="002B4289">
      <w:pPr>
        <w:rPr>
          <w:lang w:val="pt-BR"/>
        </w:rPr>
      </w:pPr>
      <w:r w:rsidRPr="00D25E67">
        <w:rPr>
          <w:lang w:val="pt-BR"/>
        </w:rPr>
        <w:t>`</w:t>
      </w:r>
      <w:proofErr w:type="spellStart"/>
      <w:r w:rsidRPr="00D25E67">
        <w:rPr>
          <w:lang w:val="pt-BR"/>
        </w:rPr>
        <w:t>cd</w:t>
      </w:r>
      <w:proofErr w:type="spellEnd"/>
      <w:r w:rsidRPr="00D25E67">
        <w:rPr>
          <w:lang w:val="pt-BR"/>
        </w:rPr>
        <w:t xml:space="preserve"> /` | Vai para a raiz do sistema</w:t>
      </w:r>
    </w:p>
    <w:p w14:paraId="047956F4" w14:textId="77777777" w:rsidR="00D66B5D" w:rsidRPr="00D25E67" w:rsidRDefault="002B4289">
      <w:pPr>
        <w:rPr>
          <w:lang w:val="pt-BR"/>
        </w:rPr>
      </w:pPr>
      <w:r w:rsidRPr="00D25E67">
        <w:rPr>
          <w:lang w:val="pt-BR"/>
        </w:rPr>
        <w:t>`</w:t>
      </w:r>
      <w:proofErr w:type="spellStart"/>
      <w:r w:rsidRPr="00D25E67">
        <w:rPr>
          <w:lang w:val="pt-BR"/>
        </w:rPr>
        <w:t>cd</w:t>
      </w:r>
      <w:proofErr w:type="spellEnd"/>
      <w:r w:rsidRPr="00D25E67">
        <w:rPr>
          <w:lang w:val="pt-BR"/>
        </w:rPr>
        <w:t xml:space="preserve"> ~` | Vai para o diretório pessoal do usuário</w:t>
      </w:r>
    </w:p>
    <w:p w14:paraId="3E099141" w14:textId="77777777" w:rsidR="00D66B5D" w:rsidRPr="00D25E67" w:rsidRDefault="002B4289">
      <w:pPr>
        <w:pStyle w:val="Ttulo1"/>
        <w:rPr>
          <w:lang w:val="pt-BR"/>
        </w:rPr>
      </w:pPr>
      <w:r w:rsidRPr="00D25E67">
        <w:rPr>
          <w:lang w:val="pt-BR"/>
        </w:rPr>
        <w:t>3. Gerenciamento de arquivos e diretórios</w:t>
      </w:r>
    </w:p>
    <w:p w14:paraId="10163073" w14:textId="77777777" w:rsidR="00D66B5D" w:rsidRPr="00D25E67" w:rsidRDefault="002B4289">
      <w:pPr>
        <w:rPr>
          <w:lang w:val="pt-BR"/>
        </w:rPr>
      </w:pPr>
      <w:r w:rsidRPr="00D25E67">
        <w:rPr>
          <w:lang w:val="pt-BR"/>
        </w:rPr>
        <w:t>`</w:t>
      </w:r>
      <w:proofErr w:type="spellStart"/>
      <w:r w:rsidRPr="00D25E67">
        <w:rPr>
          <w:lang w:val="pt-BR"/>
        </w:rPr>
        <w:t>mkdir</w:t>
      </w:r>
      <w:proofErr w:type="spellEnd"/>
      <w:r w:rsidRPr="00D25E67">
        <w:rPr>
          <w:lang w:val="pt-BR"/>
        </w:rPr>
        <w:t xml:space="preserve"> nome` – Cria um novo diretório</w:t>
      </w:r>
    </w:p>
    <w:p w14:paraId="3E4D6A58" w14:textId="77777777" w:rsidR="00D66B5D" w:rsidRPr="00D25E67" w:rsidRDefault="002B4289">
      <w:pPr>
        <w:rPr>
          <w:lang w:val="pt-BR"/>
        </w:rPr>
      </w:pPr>
      <w:r w:rsidRPr="00D25E67">
        <w:rPr>
          <w:lang w:val="pt-BR"/>
        </w:rPr>
        <w:t>`</w:t>
      </w:r>
      <w:proofErr w:type="spellStart"/>
      <w:r w:rsidRPr="00D25E67">
        <w:rPr>
          <w:lang w:val="pt-BR"/>
        </w:rPr>
        <w:t>touch</w:t>
      </w:r>
      <w:proofErr w:type="spellEnd"/>
      <w:r w:rsidRPr="00D25E67">
        <w:rPr>
          <w:lang w:val="pt-BR"/>
        </w:rPr>
        <w:t xml:space="preserve"> nome_arquivo.txt` – Cria um novo arquivo vazio</w:t>
      </w:r>
    </w:p>
    <w:p w14:paraId="3AF57F25" w14:textId="77777777" w:rsidR="00D66B5D" w:rsidRPr="00D25E67" w:rsidRDefault="002B4289">
      <w:pPr>
        <w:rPr>
          <w:lang w:val="pt-BR"/>
        </w:rPr>
      </w:pPr>
      <w:r w:rsidRPr="00D25E67">
        <w:rPr>
          <w:lang w:val="pt-BR"/>
        </w:rPr>
        <w:t>`</w:t>
      </w:r>
      <w:proofErr w:type="spellStart"/>
      <w:r w:rsidRPr="00D25E67">
        <w:rPr>
          <w:lang w:val="pt-BR"/>
        </w:rPr>
        <w:t>cp</w:t>
      </w:r>
      <w:proofErr w:type="spellEnd"/>
      <w:r w:rsidRPr="00D25E67">
        <w:rPr>
          <w:lang w:val="pt-BR"/>
        </w:rPr>
        <w:t xml:space="preserve"> </w:t>
      </w:r>
      <w:proofErr w:type="spellStart"/>
      <w:r w:rsidRPr="00D25E67">
        <w:rPr>
          <w:lang w:val="pt-BR"/>
        </w:rPr>
        <w:t>orig</w:t>
      </w:r>
      <w:proofErr w:type="spellEnd"/>
      <w:r w:rsidRPr="00D25E67">
        <w:rPr>
          <w:lang w:val="pt-BR"/>
        </w:rPr>
        <w:t xml:space="preserve"> </w:t>
      </w:r>
      <w:proofErr w:type="spellStart"/>
      <w:r w:rsidRPr="00D25E67">
        <w:rPr>
          <w:lang w:val="pt-BR"/>
        </w:rPr>
        <w:t>dest</w:t>
      </w:r>
      <w:proofErr w:type="spellEnd"/>
      <w:r w:rsidRPr="00D25E67">
        <w:rPr>
          <w:lang w:val="pt-BR"/>
        </w:rPr>
        <w:t>` – Copia arquivos ou diretórios</w:t>
      </w:r>
    </w:p>
    <w:p w14:paraId="771B8BB9" w14:textId="77777777" w:rsidR="00D66B5D" w:rsidRPr="00D25E67" w:rsidRDefault="002B4289">
      <w:pPr>
        <w:rPr>
          <w:lang w:val="pt-BR"/>
        </w:rPr>
      </w:pPr>
      <w:r w:rsidRPr="00D25E67">
        <w:rPr>
          <w:lang w:val="pt-BR"/>
        </w:rPr>
        <w:t>`</w:t>
      </w:r>
      <w:proofErr w:type="spellStart"/>
      <w:r w:rsidRPr="00D25E67">
        <w:rPr>
          <w:lang w:val="pt-BR"/>
        </w:rPr>
        <w:t>mv</w:t>
      </w:r>
      <w:proofErr w:type="spellEnd"/>
      <w:r w:rsidRPr="00D25E67">
        <w:rPr>
          <w:lang w:val="pt-BR"/>
        </w:rPr>
        <w:t xml:space="preserve"> </w:t>
      </w:r>
      <w:proofErr w:type="spellStart"/>
      <w:r w:rsidRPr="00D25E67">
        <w:rPr>
          <w:lang w:val="pt-BR"/>
        </w:rPr>
        <w:t>orig</w:t>
      </w:r>
      <w:proofErr w:type="spellEnd"/>
      <w:r w:rsidRPr="00D25E67">
        <w:rPr>
          <w:lang w:val="pt-BR"/>
        </w:rPr>
        <w:t xml:space="preserve"> </w:t>
      </w:r>
      <w:proofErr w:type="spellStart"/>
      <w:r w:rsidRPr="00D25E67">
        <w:rPr>
          <w:lang w:val="pt-BR"/>
        </w:rPr>
        <w:t>dest</w:t>
      </w:r>
      <w:proofErr w:type="spellEnd"/>
      <w:r w:rsidRPr="00D25E67">
        <w:rPr>
          <w:lang w:val="pt-BR"/>
        </w:rPr>
        <w:t>` – Move ou renomeia arquivos ou diretórios</w:t>
      </w:r>
    </w:p>
    <w:p w14:paraId="76CC3DE0" w14:textId="77777777" w:rsidR="00D66B5D" w:rsidRPr="00D25E67" w:rsidRDefault="002B4289">
      <w:pPr>
        <w:rPr>
          <w:lang w:val="pt-BR"/>
        </w:rPr>
      </w:pPr>
      <w:r w:rsidRPr="00D25E67">
        <w:rPr>
          <w:lang w:val="pt-BR"/>
        </w:rPr>
        <w:t>`</w:t>
      </w:r>
      <w:proofErr w:type="spellStart"/>
      <w:r w:rsidRPr="00D25E67">
        <w:rPr>
          <w:lang w:val="pt-BR"/>
        </w:rPr>
        <w:t>rm</w:t>
      </w:r>
      <w:proofErr w:type="spellEnd"/>
      <w:r w:rsidRPr="00D25E67">
        <w:rPr>
          <w:lang w:val="pt-BR"/>
        </w:rPr>
        <w:t xml:space="preserve"> nome` – Remove arquivo</w:t>
      </w:r>
    </w:p>
    <w:p w14:paraId="146EBC61" w14:textId="77777777" w:rsidR="00D66B5D" w:rsidRPr="00D25E67" w:rsidRDefault="002B4289">
      <w:pPr>
        <w:rPr>
          <w:lang w:val="pt-BR"/>
        </w:rPr>
      </w:pPr>
      <w:r w:rsidRPr="00D25E67">
        <w:rPr>
          <w:lang w:val="pt-BR"/>
        </w:rPr>
        <w:t>`</w:t>
      </w:r>
      <w:proofErr w:type="spellStart"/>
      <w:r w:rsidRPr="00D25E67">
        <w:rPr>
          <w:lang w:val="pt-BR"/>
        </w:rPr>
        <w:t>rm</w:t>
      </w:r>
      <w:proofErr w:type="spellEnd"/>
      <w:r w:rsidRPr="00D25E67">
        <w:rPr>
          <w:lang w:val="pt-BR"/>
        </w:rPr>
        <w:t xml:space="preserve"> -r </w:t>
      </w:r>
      <w:proofErr w:type="spellStart"/>
      <w:r w:rsidRPr="00D25E67">
        <w:rPr>
          <w:lang w:val="pt-BR"/>
        </w:rPr>
        <w:t>nome_dir</w:t>
      </w:r>
      <w:proofErr w:type="spellEnd"/>
      <w:r w:rsidRPr="00D25E67">
        <w:rPr>
          <w:lang w:val="pt-BR"/>
        </w:rPr>
        <w:t>` – Remove diretório e conteúdo</w:t>
      </w:r>
    </w:p>
    <w:p w14:paraId="773D8E68" w14:textId="77777777" w:rsidR="00D66B5D" w:rsidRPr="00D25E67" w:rsidRDefault="002B4289">
      <w:pPr>
        <w:pStyle w:val="Ttulo1"/>
        <w:rPr>
          <w:lang w:val="pt-BR"/>
        </w:rPr>
      </w:pPr>
      <w:r w:rsidRPr="00D25E67">
        <w:rPr>
          <w:lang w:val="pt-BR"/>
        </w:rPr>
        <w:t>4. Visualização de arquivos</w:t>
      </w:r>
    </w:p>
    <w:p w14:paraId="0F8D1C54" w14:textId="77777777" w:rsidR="00D66B5D" w:rsidRPr="00D25E67" w:rsidRDefault="002B4289">
      <w:pPr>
        <w:rPr>
          <w:lang w:val="pt-BR"/>
        </w:rPr>
      </w:pPr>
      <w:r w:rsidRPr="00D25E67">
        <w:rPr>
          <w:lang w:val="pt-BR"/>
        </w:rPr>
        <w:t>`</w:t>
      </w:r>
      <w:proofErr w:type="spellStart"/>
      <w:r w:rsidRPr="00D25E67">
        <w:rPr>
          <w:lang w:val="pt-BR"/>
        </w:rPr>
        <w:t>cat</w:t>
      </w:r>
      <w:proofErr w:type="spellEnd"/>
      <w:r w:rsidRPr="00D25E67">
        <w:rPr>
          <w:lang w:val="pt-BR"/>
        </w:rPr>
        <w:t xml:space="preserve"> arquivo` – Mostra o conteúdo de um arquivo</w:t>
      </w:r>
    </w:p>
    <w:p w14:paraId="33846F66" w14:textId="77777777" w:rsidR="00D66B5D" w:rsidRPr="00D25E67" w:rsidRDefault="002B4289">
      <w:pPr>
        <w:rPr>
          <w:lang w:val="pt-BR"/>
        </w:rPr>
      </w:pPr>
      <w:r w:rsidRPr="00D25E67">
        <w:rPr>
          <w:lang w:val="pt-BR"/>
        </w:rPr>
        <w:t>`</w:t>
      </w:r>
      <w:proofErr w:type="spellStart"/>
      <w:r w:rsidRPr="00D25E67">
        <w:rPr>
          <w:lang w:val="pt-BR"/>
        </w:rPr>
        <w:t>less</w:t>
      </w:r>
      <w:proofErr w:type="spellEnd"/>
      <w:r w:rsidRPr="00D25E67">
        <w:rPr>
          <w:lang w:val="pt-BR"/>
        </w:rPr>
        <w:t xml:space="preserve"> arquivo` – Mostra o conteúdo paginado</w:t>
      </w:r>
    </w:p>
    <w:p w14:paraId="7AB26E53" w14:textId="77777777" w:rsidR="00D66B5D" w:rsidRPr="00D25E67" w:rsidRDefault="002B4289">
      <w:pPr>
        <w:rPr>
          <w:lang w:val="pt-BR"/>
        </w:rPr>
      </w:pPr>
      <w:r w:rsidRPr="00D25E67">
        <w:rPr>
          <w:lang w:val="pt-BR"/>
        </w:rPr>
        <w:t>`</w:t>
      </w:r>
      <w:proofErr w:type="spellStart"/>
      <w:r w:rsidRPr="00D25E67">
        <w:rPr>
          <w:lang w:val="pt-BR"/>
        </w:rPr>
        <w:t>head</w:t>
      </w:r>
      <w:proofErr w:type="spellEnd"/>
      <w:r w:rsidRPr="00D25E67">
        <w:rPr>
          <w:lang w:val="pt-BR"/>
        </w:rPr>
        <w:t xml:space="preserve"> arquivo` – Mostra as 10 primeiras linhas</w:t>
      </w:r>
    </w:p>
    <w:p w14:paraId="2A3F50ED" w14:textId="77777777" w:rsidR="00D66B5D" w:rsidRPr="00D25E67" w:rsidRDefault="002B4289">
      <w:pPr>
        <w:rPr>
          <w:lang w:val="pt-BR"/>
        </w:rPr>
      </w:pPr>
      <w:r w:rsidRPr="00D25E67">
        <w:rPr>
          <w:lang w:val="pt-BR"/>
        </w:rPr>
        <w:lastRenderedPageBreak/>
        <w:t>`</w:t>
      </w:r>
      <w:proofErr w:type="spellStart"/>
      <w:r w:rsidRPr="00D25E67">
        <w:rPr>
          <w:lang w:val="pt-BR"/>
        </w:rPr>
        <w:t>tail</w:t>
      </w:r>
      <w:proofErr w:type="spellEnd"/>
      <w:r w:rsidRPr="00D25E67">
        <w:rPr>
          <w:lang w:val="pt-BR"/>
        </w:rPr>
        <w:t xml:space="preserve"> arquivo` – Mostra as 10 últimas linhas</w:t>
      </w:r>
    </w:p>
    <w:p w14:paraId="5A1067CB" w14:textId="77777777" w:rsidR="00D66B5D" w:rsidRPr="00D25E67" w:rsidRDefault="002B4289">
      <w:pPr>
        <w:pStyle w:val="Ttulo1"/>
        <w:rPr>
          <w:lang w:val="pt-BR"/>
        </w:rPr>
      </w:pPr>
      <w:r w:rsidRPr="00D25E67">
        <w:rPr>
          <w:lang w:val="pt-BR"/>
        </w:rPr>
        <w:t>5. Permissões de arquivos</w:t>
      </w:r>
    </w:p>
    <w:p w14:paraId="426AAC77" w14:textId="77777777" w:rsidR="00D66B5D" w:rsidRPr="00D25E67" w:rsidRDefault="002B4289">
      <w:pPr>
        <w:rPr>
          <w:lang w:val="pt-BR"/>
        </w:rPr>
      </w:pPr>
      <w:r w:rsidRPr="00D25E67">
        <w:rPr>
          <w:lang w:val="pt-BR"/>
        </w:rPr>
        <w:t>`</w:t>
      </w:r>
      <w:proofErr w:type="spellStart"/>
      <w:r w:rsidRPr="00D25E67">
        <w:rPr>
          <w:lang w:val="pt-BR"/>
        </w:rPr>
        <w:t>ls</w:t>
      </w:r>
      <w:proofErr w:type="spellEnd"/>
      <w:r w:rsidRPr="00D25E67">
        <w:rPr>
          <w:lang w:val="pt-BR"/>
        </w:rPr>
        <w:t xml:space="preserve"> -l` – Mostra permissões dos arquivos</w:t>
      </w:r>
    </w:p>
    <w:p w14:paraId="11672348" w14:textId="77777777" w:rsidR="00D66B5D" w:rsidRPr="00D25E67" w:rsidRDefault="002B4289">
      <w:pPr>
        <w:rPr>
          <w:lang w:val="pt-BR"/>
        </w:rPr>
      </w:pPr>
      <w:r w:rsidRPr="00D25E67">
        <w:rPr>
          <w:lang w:val="pt-BR"/>
        </w:rPr>
        <w:t>`</w:t>
      </w:r>
      <w:proofErr w:type="spellStart"/>
      <w:r w:rsidRPr="00D25E67">
        <w:rPr>
          <w:lang w:val="pt-BR"/>
        </w:rPr>
        <w:t>chmod</w:t>
      </w:r>
      <w:proofErr w:type="spellEnd"/>
      <w:r w:rsidRPr="00D25E67">
        <w:rPr>
          <w:lang w:val="pt-BR"/>
        </w:rPr>
        <w:t xml:space="preserve"> +x script.sh` – Torna um arquivo executável</w:t>
      </w:r>
    </w:p>
    <w:p w14:paraId="3CC130A9" w14:textId="77777777" w:rsidR="00D66B5D" w:rsidRPr="00D25E67" w:rsidRDefault="002B4289">
      <w:pPr>
        <w:rPr>
          <w:lang w:val="pt-BR"/>
        </w:rPr>
      </w:pPr>
      <w:r w:rsidRPr="00D25E67">
        <w:rPr>
          <w:lang w:val="pt-BR"/>
        </w:rPr>
        <w:t>`</w:t>
      </w:r>
      <w:proofErr w:type="spellStart"/>
      <w:r w:rsidRPr="00D25E67">
        <w:rPr>
          <w:lang w:val="pt-BR"/>
        </w:rPr>
        <w:t>chown</w:t>
      </w:r>
      <w:proofErr w:type="spellEnd"/>
      <w:r w:rsidRPr="00D25E67">
        <w:rPr>
          <w:lang w:val="pt-BR"/>
        </w:rPr>
        <w:t xml:space="preserve"> </w:t>
      </w:r>
      <w:proofErr w:type="spellStart"/>
      <w:r w:rsidRPr="00D25E67">
        <w:rPr>
          <w:lang w:val="pt-BR"/>
        </w:rPr>
        <w:t>usuario:grupo</w:t>
      </w:r>
      <w:proofErr w:type="spellEnd"/>
      <w:r w:rsidRPr="00D25E67">
        <w:rPr>
          <w:lang w:val="pt-BR"/>
        </w:rPr>
        <w:t xml:space="preserve"> arquivo` – Altera o dono e grupo de um arquivo</w:t>
      </w:r>
    </w:p>
    <w:p w14:paraId="5A74A360" w14:textId="77777777" w:rsidR="00D66B5D" w:rsidRPr="00D25E67" w:rsidRDefault="002B4289">
      <w:pPr>
        <w:pStyle w:val="Ttulo1"/>
        <w:rPr>
          <w:lang w:val="pt-BR"/>
        </w:rPr>
      </w:pPr>
      <w:r w:rsidRPr="00D25E67">
        <w:rPr>
          <w:lang w:val="pt-BR"/>
        </w:rPr>
        <w:t>6. Usuários e processos</w:t>
      </w:r>
    </w:p>
    <w:p w14:paraId="47AC8DDD" w14:textId="77777777" w:rsidR="00D66B5D" w:rsidRPr="00D25E67" w:rsidRDefault="002B4289">
      <w:pPr>
        <w:rPr>
          <w:lang w:val="pt-BR"/>
        </w:rPr>
      </w:pPr>
      <w:r w:rsidRPr="00D25E67">
        <w:rPr>
          <w:lang w:val="pt-BR"/>
        </w:rPr>
        <w:t>`</w:t>
      </w:r>
      <w:proofErr w:type="spellStart"/>
      <w:r w:rsidRPr="00D25E67">
        <w:rPr>
          <w:lang w:val="pt-BR"/>
        </w:rPr>
        <w:t>whoami</w:t>
      </w:r>
      <w:proofErr w:type="spellEnd"/>
      <w:r w:rsidRPr="00D25E67">
        <w:rPr>
          <w:lang w:val="pt-BR"/>
        </w:rPr>
        <w:t>` – Mostra o usuário atual</w:t>
      </w:r>
    </w:p>
    <w:p w14:paraId="41CB3805" w14:textId="77777777" w:rsidR="00D66B5D" w:rsidRPr="00D25E67" w:rsidRDefault="002B4289">
      <w:pPr>
        <w:rPr>
          <w:lang w:val="pt-BR"/>
        </w:rPr>
      </w:pPr>
      <w:r w:rsidRPr="00D25E67">
        <w:rPr>
          <w:lang w:val="pt-BR"/>
        </w:rPr>
        <w:t>`top` – Mostra os processos em execução</w:t>
      </w:r>
    </w:p>
    <w:p w14:paraId="2C30DE67" w14:textId="77777777" w:rsidR="00D66B5D" w:rsidRPr="00D25E67" w:rsidRDefault="002B4289">
      <w:pPr>
        <w:rPr>
          <w:lang w:val="pt-BR"/>
        </w:rPr>
      </w:pPr>
      <w:r w:rsidRPr="00D25E67">
        <w:rPr>
          <w:lang w:val="pt-BR"/>
        </w:rPr>
        <w:t>`</w:t>
      </w:r>
      <w:proofErr w:type="spellStart"/>
      <w:r w:rsidRPr="00D25E67">
        <w:rPr>
          <w:lang w:val="pt-BR"/>
        </w:rPr>
        <w:t>ps</w:t>
      </w:r>
      <w:proofErr w:type="spellEnd"/>
      <w:r w:rsidRPr="00D25E67">
        <w:rPr>
          <w:lang w:val="pt-BR"/>
        </w:rPr>
        <w:t xml:space="preserve"> </w:t>
      </w:r>
      <w:proofErr w:type="spellStart"/>
      <w:r w:rsidRPr="00D25E67">
        <w:rPr>
          <w:lang w:val="pt-BR"/>
        </w:rPr>
        <w:t>aux</w:t>
      </w:r>
      <w:proofErr w:type="spellEnd"/>
      <w:r w:rsidRPr="00D25E67">
        <w:rPr>
          <w:lang w:val="pt-BR"/>
        </w:rPr>
        <w:t>` – Lista todos os processos</w:t>
      </w:r>
    </w:p>
    <w:p w14:paraId="69D0CCF0" w14:textId="77777777" w:rsidR="00D66B5D" w:rsidRPr="00D25E67" w:rsidRDefault="002B4289">
      <w:pPr>
        <w:rPr>
          <w:lang w:val="pt-BR"/>
        </w:rPr>
      </w:pPr>
      <w:r w:rsidRPr="00D25E67">
        <w:rPr>
          <w:lang w:val="pt-BR"/>
        </w:rPr>
        <w:t>`kill PID` – Encerra processo pelo ID</w:t>
      </w:r>
    </w:p>
    <w:p w14:paraId="0A5303E2" w14:textId="77777777" w:rsidR="00D66B5D" w:rsidRPr="00D25E67" w:rsidRDefault="002B4289">
      <w:pPr>
        <w:rPr>
          <w:lang w:val="pt-BR"/>
        </w:rPr>
      </w:pPr>
      <w:r w:rsidRPr="00D25E67">
        <w:rPr>
          <w:lang w:val="pt-BR"/>
        </w:rPr>
        <w:t>`</w:t>
      </w:r>
      <w:proofErr w:type="spellStart"/>
      <w:r w:rsidRPr="00D25E67">
        <w:rPr>
          <w:lang w:val="pt-BR"/>
        </w:rPr>
        <w:t>sudo</w:t>
      </w:r>
      <w:proofErr w:type="spellEnd"/>
      <w:r w:rsidRPr="00D25E67">
        <w:rPr>
          <w:lang w:val="pt-BR"/>
        </w:rPr>
        <w:t xml:space="preserve"> comando` – Executa um comando com permissões de root</w:t>
      </w:r>
    </w:p>
    <w:p w14:paraId="2DC8AFC6" w14:textId="77777777" w:rsidR="00D66B5D" w:rsidRPr="00D25E67" w:rsidRDefault="002B4289">
      <w:pPr>
        <w:pStyle w:val="Ttulo1"/>
        <w:rPr>
          <w:lang w:val="pt-BR"/>
        </w:rPr>
      </w:pPr>
      <w:r w:rsidRPr="00D25E67">
        <w:rPr>
          <w:lang w:val="pt-BR"/>
        </w:rPr>
        <w:t xml:space="preserve">7. Instalação de </w:t>
      </w:r>
      <w:r w:rsidRPr="00D25E67">
        <w:rPr>
          <w:lang w:val="pt-BR"/>
        </w:rPr>
        <w:t>pacotes (Rocky Linux / RHEL)</w:t>
      </w:r>
    </w:p>
    <w:p w14:paraId="070BFB07" w14:textId="77777777" w:rsidR="00D66B5D" w:rsidRPr="00D25E67" w:rsidRDefault="002B4289">
      <w:pPr>
        <w:rPr>
          <w:lang w:val="pt-BR"/>
        </w:rPr>
      </w:pPr>
      <w:r w:rsidRPr="00D25E67">
        <w:rPr>
          <w:lang w:val="pt-BR"/>
        </w:rPr>
        <w:t>`</w:t>
      </w:r>
      <w:proofErr w:type="spellStart"/>
      <w:r w:rsidRPr="00D25E67">
        <w:rPr>
          <w:lang w:val="pt-BR"/>
        </w:rPr>
        <w:t>sudo</w:t>
      </w:r>
      <w:proofErr w:type="spellEnd"/>
      <w:r w:rsidRPr="00D25E67">
        <w:rPr>
          <w:lang w:val="pt-BR"/>
        </w:rPr>
        <w:t xml:space="preserve"> </w:t>
      </w:r>
      <w:proofErr w:type="spellStart"/>
      <w:r w:rsidRPr="00D25E67">
        <w:rPr>
          <w:lang w:val="pt-BR"/>
        </w:rPr>
        <w:t>dnf</w:t>
      </w:r>
      <w:proofErr w:type="spellEnd"/>
      <w:r w:rsidRPr="00D25E67">
        <w:rPr>
          <w:lang w:val="pt-BR"/>
        </w:rPr>
        <w:t xml:space="preserve"> </w:t>
      </w:r>
      <w:proofErr w:type="spellStart"/>
      <w:r w:rsidRPr="00D25E67">
        <w:rPr>
          <w:lang w:val="pt-BR"/>
        </w:rPr>
        <w:t>install</w:t>
      </w:r>
      <w:proofErr w:type="spellEnd"/>
      <w:r w:rsidRPr="00D25E67">
        <w:rPr>
          <w:lang w:val="pt-BR"/>
        </w:rPr>
        <w:t xml:space="preserve"> </w:t>
      </w:r>
      <w:proofErr w:type="spellStart"/>
      <w:r w:rsidRPr="00D25E67">
        <w:rPr>
          <w:lang w:val="pt-BR"/>
        </w:rPr>
        <w:t>nome_pacote</w:t>
      </w:r>
      <w:proofErr w:type="spellEnd"/>
      <w:r w:rsidRPr="00D25E67">
        <w:rPr>
          <w:lang w:val="pt-BR"/>
        </w:rPr>
        <w:t>` – Instala um pacote</w:t>
      </w:r>
    </w:p>
    <w:p w14:paraId="71A9E294" w14:textId="77777777" w:rsidR="00D66B5D" w:rsidRPr="00D25E67" w:rsidRDefault="002B4289">
      <w:pPr>
        <w:rPr>
          <w:lang w:val="pt-BR"/>
        </w:rPr>
      </w:pPr>
      <w:r w:rsidRPr="00D25E67">
        <w:rPr>
          <w:lang w:val="pt-BR"/>
        </w:rPr>
        <w:t>`</w:t>
      </w:r>
      <w:proofErr w:type="spellStart"/>
      <w:r w:rsidRPr="00D25E67">
        <w:rPr>
          <w:lang w:val="pt-BR"/>
        </w:rPr>
        <w:t>sudo</w:t>
      </w:r>
      <w:proofErr w:type="spellEnd"/>
      <w:r w:rsidRPr="00D25E67">
        <w:rPr>
          <w:lang w:val="pt-BR"/>
        </w:rPr>
        <w:t xml:space="preserve"> </w:t>
      </w:r>
      <w:proofErr w:type="spellStart"/>
      <w:r w:rsidRPr="00D25E67">
        <w:rPr>
          <w:lang w:val="pt-BR"/>
        </w:rPr>
        <w:t>dnf</w:t>
      </w:r>
      <w:proofErr w:type="spellEnd"/>
      <w:r w:rsidRPr="00D25E67">
        <w:rPr>
          <w:lang w:val="pt-BR"/>
        </w:rPr>
        <w:t xml:space="preserve"> remove </w:t>
      </w:r>
      <w:proofErr w:type="spellStart"/>
      <w:r w:rsidRPr="00D25E67">
        <w:rPr>
          <w:lang w:val="pt-BR"/>
        </w:rPr>
        <w:t>nome_pacote</w:t>
      </w:r>
      <w:proofErr w:type="spellEnd"/>
      <w:r w:rsidRPr="00D25E67">
        <w:rPr>
          <w:lang w:val="pt-BR"/>
        </w:rPr>
        <w:t>` – Remove um pacote</w:t>
      </w:r>
    </w:p>
    <w:p w14:paraId="1D6639F5" w14:textId="77777777" w:rsidR="00D66B5D" w:rsidRPr="00D25E67" w:rsidRDefault="002B4289">
      <w:pPr>
        <w:rPr>
          <w:lang w:val="pt-BR"/>
        </w:rPr>
      </w:pPr>
      <w:r w:rsidRPr="00D25E67">
        <w:rPr>
          <w:lang w:val="pt-BR"/>
        </w:rPr>
        <w:t>`</w:t>
      </w:r>
      <w:proofErr w:type="spellStart"/>
      <w:r w:rsidRPr="00D25E67">
        <w:rPr>
          <w:lang w:val="pt-BR"/>
        </w:rPr>
        <w:t>sudo</w:t>
      </w:r>
      <w:proofErr w:type="spellEnd"/>
      <w:r w:rsidRPr="00D25E67">
        <w:rPr>
          <w:lang w:val="pt-BR"/>
        </w:rPr>
        <w:t xml:space="preserve"> </w:t>
      </w:r>
      <w:proofErr w:type="spellStart"/>
      <w:r w:rsidRPr="00D25E67">
        <w:rPr>
          <w:lang w:val="pt-BR"/>
        </w:rPr>
        <w:t>dnf</w:t>
      </w:r>
      <w:proofErr w:type="spellEnd"/>
      <w:r w:rsidRPr="00D25E67">
        <w:rPr>
          <w:lang w:val="pt-BR"/>
        </w:rPr>
        <w:t xml:space="preserve"> update` – Atualiza todos os pacotes</w:t>
      </w:r>
    </w:p>
    <w:p w14:paraId="75CA3EF2" w14:textId="77777777" w:rsidR="00D66B5D" w:rsidRPr="00D25E67" w:rsidRDefault="002B4289">
      <w:pPr>
        <w:rPr>
          <w:lang w:val="pt-BR"/>
        </w:rPr>
      </w:pPr>
      <w:r w:rsidRPr="00D25E67">
        <w:rPr>
          <w:lang w:val="pt-BR"/>
        </w:rPr>
        <w:t>`</w:t>
      </w:r>
      <w:proofErr w:type="spellStart"/>
      <w:r w:rsidRPr="00D25E67">
        <w:rPr>
          <w:lang w:val="pt-BR"/>
        </w:rPr>
        <w:t>dnf</w:t>
      </w:r>
      <w:proofErr w:type="spellEnd"/>
      <w:r w:rsidRPr="00D25E67">
        <w:rPr>
          <w:lang w:val="pt-BR"/>
        </w:rPr>
        <w:t xml:space="preserve"> </w:t>
      </w:r>
      <w:proofErr w:type="spellStart"/>
      <w:r w:rsidRPr="00D25E67">
        <w:rPr>
          <w:lang w:val="pt-BR"/>
        </w:rPr>
        <w:t>search</w:t>
      </w:r>
      <w:proofErr w:type="spellEnd"/>
      <w:r w:rsidRPr="00D25E67">
        <w:rPr>
          <w:lang w:val="pt-BR"/>
        </w:rPr>
        <w:t xml:space="preserve"> nome` – Procura um pacote</w:t>
      </w:r>
    </w:p>
    <w:p w14:paraId="6ADDCD09" w14:textId="77777777" w:rsidR="00D66B5D" w:rsidRPr="00D25E67" w:rsidRDefault="002B4289">
      <w:pPr>
        <w:pStyle w:val="Ttulo1"/>
        <w:rPr>
          <w:lang w:val="pt-BR"/>
        </w:rPr>
      </w:pPr>
      <w:r w:rsidRPr="00D25E67">
        <w:rPr>
          <w:lang w:val="pt-BR"/>
        </w:rPr>
        <w:t>8. Comandos úteis</w:t>
      </w:r>
    </w:p>
    <w:p w14:paraId="5A0FCDAD" w14:textId="77777777" w:rsidR="00D66B5D" w:rsidRPr="00D25E67" w:rsidRDefault="002B4289">
      <w:pPr>
        <w:rPr>
          <w:lang w:val="pt-BR"/>
        </w:rPr>
      </w:pPr>
      <w:r w:rsidRPr="00D25E67">
        <w:rPr>
          <w:lang w:val="pt-BR"/>
        </w:rPr>
        <w:t>`</w:t>
      </w:r>
      <w:proofErr w:type="spellStart"/>
      <w:r w:rsidRPr="00D25E67">
        <w:rPr>
          <w:lang w:val="pt-BR"/>
        </w:rPr>
        <w:t>clear</w:t>
      </w:r>
      <w:proofErr w:type="spellEnd"/>
      <w:r w:rsidRPr="00D25E67">
        <w:rPr>
          <w:lang w:val="pt-BR"/>
        </w:rPr>
        <w:t>` – Limpa o terminal</w:t>
      </w:r>
    </w:p>
    <w:p w14:paraId="2B5245FB" w14:textId="77777777" w:rsidR="00D66B5D" w:rsidRPr="00D25E67" w:rsidRDefault="002B4289">
      <w:pPr>
        <w:rPr>
          <w:lang w:val="pt-BR"/>
        </w:rPr>
      </w:pPr>
      <w:r w:rsidRPr="00D25E67">
        <w:rPr>
          <w:lang w:val="pt-BR"/>
        </w:rPr>
        <w:t>`</w:t>
      </w:r>
      <w:proofErr w:type="spellStart"/>
      <w:r w:rsidRPr="00D25E67">
        <w:rPr>
          <w:lang w:val="pt-BR"/>
        </w:rPr>
        <w:t>history</w:t>
      </w:r>
      <w:proofErr w:type="spellEnd"/>
      <w:r w:rsidRPr="00D25E67">
        <w:rPr>
          <w:lang w:val="pt-BR"/>
        </w:rPr>
        <w:t>` – Mostra o histórico de comandos</w:t>
      </w:r>
    </w:p>
    <w:p w14:paraId="0E5389C0" w14:textId="77777777" w:rsidR="00D66B5D" w:rsidRPr="00D25E67" w:rsidRDefault="002B4289">
      <w:pPr>
        <w:rPr>
          <w:lang w:val="pt-BR"/>
        </w:rPr>
      </w:pPr>
      <w:r w:rsidRPr="00D25E67">
        <w:rPr>
          <w:lang w:val="pt-BR"/>
        </w:rPr>
        <w:t>`</w:t>
      </w:r>
      <w:proofErr w:type="spellStart"/>
      <w:r w:rsidRPr="00D25E67">
        <w:rPr>
          <w:lang w:val="pt-BR"/>
        </w:rPr>
        <w:t>man</w:t>
      </w:r>
      <w:proofErr w:type="spellEnd"/>
      <w:r w:rsidRPr="00D25E67">
        <w:rPr>
          <w:lang w:val="pt-BR"/>
        </w:rPr>
        <w:t xml:space="preserve"> comando` – Mostra o manual do comando especificado</w:t>
      </w:r>
    </w:p>
    <w:p w14:paraId="35D83CE1" w14:textId="77777777" w:rsidR="00D66B5D" w:rsidRPr="00D25E67" w:rsidRDefault="002B4289">
      <w:pPr>
        <w:rPr>
          <w:lang w:val="pt-BR"/>
        </w:rPr>
      </w:pPr>
      <w:r w:rsidRPr="00D25E67">
        <w:rPr>
          <w:lang w:val="pt-BR"/>
        </w:rPr>
        <w:t>`</w:t>
      </w:r>
      <w:proofErr w:type="spellStart"/>
      <w:r w:rsidRPr="00D25E67">
        <w:rPr>
          <w:lang w:val="pt-BR"/>
        </w:rPr>
        <w:t>echo</w:t>
      </w:r>
      <w:proofErr w:type="spellEnd"/>
      <w:r w:rsidRPr="00D25E67">
        <w:rPr>
          <w:lang w:val="pt-BR"/>
        </w:rPr>
        <w:t xml:space="preserve"> "texto"` – Exibe uma mensagem</w:t>
      </w:r>
    </w:p>
    <w:p w14:paraId="43A44B12" w14:textId="77777777" w:rsidR="00D66B5D" w:rsidRPr="00D25E67" w:rsidRDefault="002B4289">
      <w:pPr>
        <w:rPr>
          <w:lang w:val="pt-BR"/>
        </w:rPr>
      </w:pPr>
      <w:r w:rsidRPr="00D25E67">
        <w:rPr>
          <w:lang w:val="pt-BR"/>
        </w:rPr>
        <w:t>`date` – Mostra a data e hora atual</w:t>
      </w:r>
    </w:p>
    <w:p w14:paraId="10E0C862" w14:textId="77777777" w:rsidR="00D66B5D" w:rsidRPr="00D25E67" w:rsidRDefault="002B4289">
      <w:pPr>
        <w:rPr>
          <w:lang w:val="pt-BR"/>
        </w:rPr>
      </w:pPr>
      <w:r w:rsidRPr="00D25E67">
        <w:rPr>
          <w:lang w:val="pt-BR"/>
        </w:rPr>
        <w:t>`</w:t>
      </w:r>
      <w:proofErr w:type="spellStart"/>
      <w:r w:rsidRPr="00D25E67">
        <w:rPr>
          <w:lang w:val="pt-BR"/>
        </w:rPr>
        <w:t>df</w:t>
      </w:r>
      <w:proofErr w:type="spellEnd"/>
      <w:r w:rsidRPr="00D25E67">
        <w:rPr>
          <w:lang w:val="pt-BR"/>
        </w:rPr>
        <w:t xml:space="preserve"> -h` – Mostra o uso de disco</w:t>
      </w:r>
    </w:p>
    <w:p w14:paraId="1A741F16" w14:textId="77777777" w:rsidR="00D66B5D" w:rsidRPr="00D25E67" w:rsidRDefault="002B4289">
      <w:pPr>
        <w:rPr>
          <w:lang w:val="pt-BR"/>
        </w:rPr>
      </w:pPr>
      <w:r w:rsidRPr="00D25E67">
        <w:rPr>
          <w:lang w:val="pt-BR"/>
        </w:rPr>
        <w:t>`</w:t>
      </w:r>
      <w:proofErr w:type="spellStart"/>
      <w:r w:rsidRPr="00D25E67">
        <w:rPr>
          <w:lang w:val="pt-BR"/>
        </w:rPr>
        <w:t>free</w:t>
      </w:r>
      <w:proofErr w:type="spellEnd"/>
      <w:r w:rsidRPr="00D25E67">
        <w:rPr>
          <w:lang w:val="pt-BR"/>
        </w:rPr>
        <w:t xml:space="preserve"> -h` – Mostra o uso de memória</w:t>
      </w:r>
    </w:p>
    <w:p w14:paraId="73D94D68" w14:textId="77777777" w:rsidR="00D66B5D" w:rsidRPr="00D25E67" w:rsidRDefault="002B4289">
      <w:pPr>
        <w:pStyle w:val="Ttulo1"/>
        <w:rPr>
          <w:lang w:val="pt-BR"/>
        </w:rPr>
      </w:pPr>
      <w:r w:rsidRPr="00D25E67">
        <w:rPr>
          <w:lang w:val="pt-BR"/>
        </w:rPr>
        <w:lastRenderedPageBreak/>
        <w:t xml:space="preserve">9. Redirecionamento e </w:t>
      </w:r>
      <w:proofErr w:type="spellStart"/>
      <w:r w:rsidRPr="00D25E67">
        <w:rPr>
          <w:lang w:val="pt-BR"/>
        </w:rPr>
        <w:t>pipes</w:t>
      </w:r>
      <w:proofErr w:type="spellEnd"/>
    </w:p>
    <w:p w14:paraId="727B7462" w14:textId="77777777" w:rsidR="00D66B5D" w:rsidRPr="00D25E67" w:rsidRDefault="002B4289">
      <w:pPr>
        <w:rPr>
          <w:lang w:val="pt-BR"/>
        </w:rPr>
      </w:pPr>
      <w:r w:rsidRPr="00D25E67">
        <w:rPr>
          <w:lang w:val="pt-BR"/>
        </w:rPr>
        <w:t>`&gt;` – Redireciona a saída para um arquivo (sobrescreve)</w:t>
      </w:r>
    </w:p>
    <w:p w14:paraId="052CB922" w14:textId="77777777" w:rsidR="00D66B5D" w:rsidRPr="00D25E67" w:rsidRDefault="002B4289">
      <w:pPr>
        <w:rPr>
          <w:lang w:val="pt-BR"/>
        </w:rPr>
      </w:pPr>
      <w:r w:rsidRPr="00D25E67">
        <w:rPr>
          <w:lang w:val="pt-BR"/>
        </w:rPr>
        <w:t>`&gt;&gt;` – Redireciona a saída e adiciona ao final do arquivo</w:t>
      </w:r>
    </w:p>
    <w:p w14:paraId="1FC705A0" w14:textId="77777777" w:rsidR="00D66B5D" w:rsidRPr="00D25E67" w:rsidRDefault="002B4289">
      <w:pPr>
        <w:rPr>
          <w:lang w:val="pt-BR"/>
        </w:rPr>
      </w:pPr>
      <w:r w:rsidRPr="00D25E67">
        <w:rPr>
          <w:lang w:val="pt-BR"/>
        </w:rPr>
        <w:t>`&lt;` – Usa um arquivo como entrada</w:t>
      </w:r>
    </w:p>
    <w:p w14:paraId="312F8E69" w14:textId="77777777" w:rsidR="00D66B5D" w:rsidRPr="00D25E67" w:rsidRDefault="002B4289">
      <w:pPr>
        <w:rPr>
          <w:lang w:val="pt-BR"/>
        </w:rPr>
      </w:pPr>
      <w:r w:rsidRPr="00D25E67">
        <w:rPr>
          <w:lang w:val="pt-BR"/>
        </w:rPr>
        <w:t>`|` – Conecta a saída de um comando à entrada de outro</w:t>
      </w:r>
    </w:p>
    <w:p w14:paraId="08773055" w14:textId="77777777" w:rsidR="00D66B5D" w:rsidRPr="00D25E67" w:rsidRDefault="00D66B5D">
      <w:pPr>
        <w:rPr>
          <w:lang w:val="pt-BR"/>
        </w:rPr>
      </w:pPr>
    </w:p>
    <w:p w14:paraId="5F85ECB7" w14:textId="77777777" w:rsidR="00D66B5D" w:rsidRPr="00D25E67" w:rsidRDefault="002B4289">
      <w:pPr>
        <w:rPr>
          <w:lang w:val="pt-BR"/>
        </w:rPr>
      </w:pPr>
      <w:r w:rsidRPr="00D25E67">
        <w:rPr>
          <w:lang w:val="pt-BR"/>
        </w:rPr>
        <w:t>**Exemplo:** `</w:t>
      </w:r>
      <w:proofErr w:type="spellStart"/>
      <w:r w:rsidRPr="00D25E67">
        <w:rPr>
          <w:lang w:val="pt-BR"/>
        </w:rPr>
        <w:t>ls</w:t>
      </w:r>
      <w:proofErr w:type="spellEnd"/>
      <w:r w:rsidRPr="00D25E67">
        <w:rPr>
          <w:lang w:val="pt-BR"/>
        </w:rPr>
        <w:t xml:space="preserve"> -l | </w:t>
      </w:r>
      <w:proofErr w:type="spellStart"/>
      <w:r w:rsidRPr="00D25E67">
        <w:rPr>
          <w:lang w:val="pt-BR"/>
        </w:rPr>
        <w:t>grep</w:t>
      </w:r>
      <w:proofErr w:type="spellEnd"/>
      <w:r w:rsidRPr="00D25E67">
        <w:rPr>
          <w:lang w:val="pt-BR"/>
        </w:rPr>
        <w:t xml:space="preserve"> </w:t>
      </w:r>
      <w:r w:rsidRPr="00D25E67">
        <w:rPr>
          <w:lang w:val="pt-BR"/>
        </w:rPr>
        <w:t>".txt"`</w:t>
      </w:r>
    </w:p>
    <w:p w14:paraId="2FD71F65" w14:textId="77777777" w:rsidR="00D66B5D" w:rsidRPr="00D25E67" w:rsidRDefault="002B4289">
      <w:pPr>
        <w:pStyle w:val="Ttulo1"/>
        <w:rPr>
          <w:lang w:val="pt-BR"/>
        </w:rPr>
      </w:pPr>
      <w:r w:rsidRPr="00D25E67">
        <w:rPr>
          <w:lang w:val="pt-BR"/>
        </w:rPr>
        <w:t>10. Scripts básicos</w:t>
      </w:r>
    </w:p>
    <w:p w14:paraId="6ADC2348" w14:textId="77777777" w:rsidR="00D66B5D" w:rsidRPr="00D25E67" w:rsidRDefault="002B4289">
      <w:pPr>
        <w:rPr>
          <w:lang w:val="pt-BR"/>
        </w:rPr>
      </w:pPr>
      <w:r w:rsidRPr="00D25E67">
        <w:rPr>
          <w:lang w:val="pt-BR"/>
        </w:rPr>
        <w:t xml:space="preserve">Um script </w:t>
      </w:r>
      <w:proofErr w:type="spellStart"/>
      <w:r w:rsidRPr="00D25E67">
        <w:rPr>
          <w:lang w:val="pt-BR"/>
        </w:rPr>
        <w:t>bash</w:t>
      </w:r>
      <w:proofErr w:type="spellEnd"/>
      <w:r w:rsidRPr="00D25E67">
        <w:rPr>
          <w:lang w:val="pt-BR"/>
        </w:rPr>
        <w:t xml:space="preserve"> começa com:</w:t>
      </w:r>
    </w:p>
    <w:p w14:paraId="1A4266D6" w14:textId="77777777" w:rsidR="00D66B5D" w:rsidRPr="00D25E67" w:rsidRDefault="00D66B5D">
      <w:pPr>
        <w:rPr>
          <w:lang w:val="pt-BR"/>
        </w:rPr>
      </w:pPr>
    </w:p>
    <w:p w14:paraId="006FE5F4" w14:textId="77777777" w:rsidR="00D66B5D" w:rsidRPr="00D25E67" w:rsidRDefault="002B4289">
      <w:pPr>
        <w:rPr>
          <w:lang w:val="pt-BR"/>
        </w:rPr>
      </w:pPr>
      <w:r w:rsidRPr="00D25E67">
        <w:rPr>
          <w:lang w:val="pt-BR"/>
        </w:rPr>
        <w:t>#!/bin/bash</w:t>
      </w:r>
    </w:p>
    <w:p w14:paraId="5FD57CAF" w14:textId="77777777" w:rsidR="00D66B5D" w:rsidRPr="00D25E67" w:rsidRDefault="002B4289">
      <w:pPr>
        <w:rPr>
          <w:lang w:val="pt-BR"/>
        </w:rPr>
      </w:pPr>
      <w:proofErr w:type="spellStart"/>
      <w:r w:rsidRPr="00D25E67">
        <w:rPr>
          <w:lang w:val="pt-BR"/>
        </w:rPr>
        <w:t>echo</w:t>
      </w:r>
      <w:proofErr w:type="spellEnd"/>
      <w:r w:rsidRPr="00D25E67">
        <w:rPr>
          <w:lang w:val="pt-BR"/>
        </w:rPr>
        <w:t xml:space="preserve"> "Olá, mundo!"</w:t>
      </w:r>
    </w:p>
    <w:p w14:paraId="1C1D2483" w14:textId="77777777" w:rsidR="00D66B5D" w:rsidRPr="00D25E67" w:rsidRDefault="00D66B5D">
      <w:pPr>
        <w:rPr>
          <w:lang w:val="pt-BR"/>
        </w:rPr>
      </w:pPr>
    </w:p>
    <w:p w14:paraId="250E79DA" w14:textId="77777777" w:rsidR="00D66B5D" w:rsidRPr="00D25E67" w:rsidRDefault="002B4289">
      <w:pPr>
        <w:rPr>
          <w:lang w:val="pt-BR"/>
        </w:rPr>
      </w:pPr>
      <w:r w:rsidRPr="00D25E67">
        <w:rPr>
          <w:lang w:val="pt-BR"/>
        </w:rPr>
        <w:t>Para executar:</w:t>
      </w:r>
    </w:p>
    <w:p w14:paraId="376565E1" w14:textId="77777777" w:rsidR="00D66B5D" w:rsidRPr="00D25E67" w:rsidRDefault="002B4289">
      <w:pPr>
        <w:rPr>
          <w:lang w:val="pt-BR"/>
        </w:rPr>
      </w:pPr>
      <w:proofErr w:type="spellStart"/>
      <w:r w:rsidRPr="00D25E67">
        <w:rPr>
          <w:lang w:val="pt-BR"/>
        </w:rPr>
        <w:t>chmod</w:t>
      </w:r>
      <w:proofErr w:type="spellEnd"/>
      <w:r w:rsidRPr="00D25E67">
        <w:rPr>
          <w:lang w:val="pt-BR"/>
        </w:rPr>
        <w:t xml:space="preserve"> +x script.sh</w:t>
      </w:r>
    </w:p>
    <w:p w14:paraId="48023FBB" w14:textId="77777777" w:rsidR="00D66B5D" w:rsidRPr="00D25E67" w:rsidRDefault="002B4289">
      <w:pPr>
        <w:rPr>
          <w:lang w:val="pt-BR"/>
        </w:rPr>
      </w:pPr>
      <w:r w:rsidRPr="00D25E67">
        <w:rPr>
          <w:lang w:val="pt-BR"/>
        </w:rPr>
        <w:t>./script.sh</w:t>
      </w:r>
    </w:p>
    <w:sectPr w:rsidR="00D66B5D" w:rsidRPr="00D25E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8251284">
    <w:abstractNumId w:val="8"/>
  </w:num>
  <w:num w:numId="2" w16cid:durableId="948244869">
    <w:abstractNumId w:val="6"/>
  </w:num>
  <w:num w:numId="3" w16cid:durableId="602496616">
    <w:abstractNumId w:val="5"/>
  </w:num>
  <w:num w:numId="4" w16cid:durableId="91433">
    <w:abstractNumId w:val="4"/>
  </w:num>
  <w:num w:numId="5" w16cid:durableId="582490873">
    <w:abstractNumId w:val="7"/>
  </w:num>
  <w:num w:numId="6" w16cid:durableId="1912276806">
    <w:abstractNumId w:val="3"/>
  </w:num>
  <w:num w:numId="7" w16cid:durableId="1095129163">
    <w:abstractNumId w:val="2"/>
  </w:num>
  <w:num w:numId="8" w16cid:durableId="207497695">
    <w:abstractNumId w:val="1"/>
  </w:num>
  <w:num w:numId="9" w16cid:durableId="1733845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B4289"/>
    <w:rsid w:val="00326F90"/>
    <w:rsid w:val="004C3180"/>
    <w:rsid w:val="00AA1D8D"/>
    <w:rsid w:val="00B47730"/>
    <w:rsid w:val="00CB0664"/>
    <w:rsid w:val="00D25E67"/>
    <w:rsid w:val="00D66B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F342D4"/>
  <w14:defaultImageDpi w14:val="300"/>
  <w15:docId w15:val="{7F1A242F-7947-4774-998E-C0B86199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Regis Grundig</cp:lastModifiedBy>
  <cp:revision>2</cp:revision>
  <dcterms:created xsi:type="dcterms:W3CDTF">2025-04-14T17:47:00Z</dcterms:created>
  <dcterms:modified xsi:type="dcterms:W3CDTF">2025-04-14T17:47:00Z</dcterms:modified>
  <cp:category/>
</cp:coreProperties>
</file>